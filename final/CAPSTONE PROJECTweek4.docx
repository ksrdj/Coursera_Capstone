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4B79C" w14:textId="3F129AC4" w:rsidR="001A76CE" w:rsidRPr="001A76CE" w:rsidRDefault="001A76CE" w:rsidP="001A76CE">
      <w:pPr>
        <w:pStyle w:val="Title"/>
      </w:pPr>
      <w:r w:rsidRPr="001A76CE">
        <w:t>CAPSTONE PROJECT: BATTLE OF THE NEIGHBORHOODS</w:t>
      </w:r>
      <w:r w:rsidR="00C92C41">
        <w:br/>
      </w:r>
      <w:r>
        <w:t xml:space="preserve">corona map </w:t>
      </w:r>
    </w:p>
    <w:p w14:paraId="469B85AA" w14:textId="3ABA73BF" w:rsidR="001A76CE" w:rsidRPr="001A76CE" w:rsidRDefault="001A76CE" w:rsidP="001A76CE">
      <w:pPr>
        <w:pStyle w:val="Subtitle"/>
      </w:pPr>
      <w:r>
        <w:t>03/MAY/</w:t>
      </w:r>
      <w:proofErr w:type="gramStart"/>
      <w:r>
        <w:t>2020  -</w:t>
      </w:r>
      <w:proofErr w:type="gramEnd"/>
      <w:r>
        <w:t xml:space="preserve"> BY KARTHIK SREERAM </w:t>
      </w:r>
    </w:p>
    <w:p w14:paraId="05037498" w14:textId="77777777" w:rsidR="003312ED" w:rsidRDefault="00522A53">
      <w:pPr>
        <w:pStyle w:val="Heading1"/>
      </w:pPr>
      <w:sdt>
        <w:sdtPr>
          <w:alias w:val="Overview:"/>
          <w:tag w:val="Overview:"/>
          <w:id w:val="1877890496"/>
          <w:placeholder>
            <w:docPart w:val="4C83F1BFFA774CF9A63FAFD979AB0DDD"/>
          </w:placeholder>
          <w:temporary/>
          <w:showingPlcHdr/>
          <w15:appearance w15:val="hidden"/>
        </w:sdtPr>
        <w:sdtEndPr/>
        <w:sdtContent>
          <w:r w:rsidR="000A0612">
            <w:t>Overview</w:t>
          </w:r>
        </w:sdtContent>
      </w:sdt>
    </w:p>
    <w:p w14:paraId="709CA450" w14:textId="0DCFFF6E" w:rsidR="003312ED" w:rsidRDefault="001A76CE">
      <w:pPr>
        <w:pStyle w:val="Heading2"/>
      </w:pPr>
      <w:r w:rsidRPr="001A76CE">
        <w:t>PURPOSE</w:t>
      </w:r>
    </w:p>
    <w:p w14:paraId="6B2381FA" w14:textId="4E708DF2" w:rsidR="003312ED" w:rsidRPr="00917B77" w:rsidRDefault="00917B77">
      <w:r w:rsidRPr="00917B77">
        <w:t>This document provides the details of my final peer reviewed assignment for the IBM Data Science Professional Certificate program – Coursera Capstone.</w:t>
      </w:r>
    </w:p>
    <w:p w14:paraId="4C3E560C" w14:textId="62BD73D2" w:rsidR="003312ED" w:rsidRDefault="001A76CE">
      <w:pPr>
        <w:pStyle w:val="Heading2"/>
      </w:pPr>
      <w:r w:rsidRPr="001A76CE">
        <w:t>INTRODUCTION</w:t>
      </w:r>
    </w:p>
    <w:p w14:paraId="632F9732" w14:textId="77777777" w:rsidR="00917B77" w:rsidRPr="00917B77" w:rsidRDefault="00917B77" w:rsidP="00917B77">
      <w:pPr>
        <w:pStyle w:val="TipText"/>
        <w:rPr>
          <w:i w:val="0"/>
          <w:iCs w:val="0"/>
          <w:color w:val="404040" w:themeColor="text1" w:themeTint="BF"/>
          <w:sz w:val="18"/>
        </w:rPr>
      </w:pPr>
      <w:r w:rsidRPr="00917B77">
        <w:rPr>
          <w:i w:val="0"/>
          <w:iCs w:val="0"/>
          <w:color w:val="404040" w:themeColor="text1" w:themeTint="BF"/>
          <w:sz w:val="18"/>
        </w:rPr>
        <w:t xml:space="preserve">Coronavirus or COVID-19 needs no introduction. It has already been declared as a pandemic by WHO and in past couple of weeks </w:t>
      </w:r>
      <w:proofErr w:type="gramStart"/>
      <w:r w:rsidRPr="00917B77">
        <w:rPr>
          <w:i w:val="0"/>
          <w:iCs w:val="0"/>
          <w:color w:val="404040" w:themeColor="text1" w:themeTint="BF"/>
          <w:sz w:val="18"/>
        </w:rPr>
        <w:t>it’s</w:t>
      </w:r>
      <w:proofErr w:type="gramEnd"/>
      <w:r w:rsidRPr="00917B77">
        <w:rPr>
          <w:i w:val="0"/>
          <w:iCs w:val="0"/>
          <w:color w:val="404040" w:themeColor="text1" w:themeTint="BF"/>
          <w:sz w:val="18"/>
        </w:rPr>
        <w:t xml:space="preserve"> impact has been deleterious from both health perspective and an economic one. Plenty has been written about it, especially statistical reports on its exponential growth and the importance of “flattening the curve.</w:t>
      </w:r>
    </w:p>
    <w:p w14:paraId="33C857F2" w14:textId="24156499" w:rsidR="00917B77" w:rsidRPr="00917B77" w:rsidRDefault="00917B77" w:rsidP="00917B77">
      <w:pPr>
        <w:pStyle w:val="TipText"/>
        <w:rPr>
          <w:i w:val="0"/>
          <w:iCs w:val="0"/>
          <w:color w:val="404040" w:themeColor="text1" w:themeTint="BF"/>
          <w:sz w:val="18"/>
        </w:rPr>
      </w:pPr>
      <w:r w:rsidRPr="00917B77">
        <w:rPr>
          <w:i w:val="0"/>
          <w:iCs w:val="0"/>
          <w:color w:val="404040" w:themeColor="text1" w:themeTint="BF"/>
          <w:sz w:val="18"/>
        </w:rPr>
        <w:t xml:space="preserve">Indian government has restricted people to move out of the house to reduce the transmission. People may go out of the house only to buy essentials such as medicine and groceries. </w:t>
      </w:r>
      <w:r w:rsidRPr="00917B77">
        <w:rPr>
          <w:i w:val="0"/>
          <w:iCs w:val="0"/>
          <w:color w:val="404040" w:themeColor="text1" w:themeTint="BF"/>
          <w:sz w:val="18"/>
        </w:rPr>
        <w:t>So,</w:t>
      </w:r>
      <w:r w:rsidRPr="00917B77">
        <w:rPr>
          <w:i w:val="0"/>
          <w:iCs w:val="0"/>
          <w:color w:val="404040" w:themeColor="text1" w:themeTint="BF"/>
          <w:sz w:val="18"/>
        </w:rPr>
        <w:t xml:space="preserve"> people face lot of trouble due to the </w:t>
      </w:r>
      <w:r w:rsidRPr="00917B77">
        <w:rPr>
          <w:i w:val="0"/>
          <w:iCs w:val="0"/>
          <w:color w:val="404040" w:themeColor="text1" w:themeTint="BF"/>
          <w:sz w:val="18"/>
        </w:rPr>
        <w:t>lockdown.</w:t>
      </w:r>
    </w:p>
    <w:p w14:paraId="27E29F47" w14:textId="0B849E53" w:rsidR="00917B77" w:rsidRPr="00917B77" w:rsidRDefault="00917B77" w:rsidP="00917B77">
      <w:pPr>
        <w:pStyle w:val="TipText"/>
        <w:rPr>
          <w:i w:val="0"/>
          <w:iCs w:val="0"/>
          <w:color w:val="404040" w:themeColor="text1" w:themeTint="BF"/>
          <w:sz w:val="18"/>
        </w:rPr>
      </w:pPr>
      <w:r w:rsidRPr="00917B77">
        <w:rPr>
          <w:i w:val="0"/>
          <w:iCs w:val="0"/>
          <w:color w:val="404040" w:themeColor="text1" w:themeTint="BF"/>
          <w:sz w:val="18"/>
        </w:rPr>
        <w:t xml:space="preserve">The intention on this project is to collect and provide a data driven </w:t>
      </w:r>
      <w:r w:rsidRPr="00917B77">
        <w:rPr>
          <w:i w:val="0"/>
          <w:iCs w:val="0"/>
          <w:color w:val="404040" w:themeColor="text1" w:themeTint="BF"/>
          <w:sz w:val="18"/>
        </w:rPr>
        <w:t>approach about</w:t>
      </w:r>
      <w:r w:rsidRPr="00917B77">
        <w:rPr>
          <w:i w:val="0"/>
          <w:iCs w:val="0"/>
          <w:color w:val="404040" w:themeColor="text1" w:themeTint="BF"/>
          <w:sz w:val="18"/>
        </w:rPr>
        <w:t xml:space="preserve"> the corona spread and to find the location of pharmacy which is opened in the nearby </w:t>
      </w:r>
      <w:r w:rsidRPr="00917B77">
        <w:rPr>
          <w:i w:val="0"/>
          <w:iCs w:val="0"/>
          <w:color w:val="404040" w:themeColor="text1" w:themeTint="BF"/>
          <w:sz w:val="18"/>
        </w:rPr>
        <w:t>location.</w:t>
      </w:r>
      <w:r w:rsidRPr="00917B77">
        <w:rPr>
          <w:i w:val="0"/>
          <w:iCs w:val="0"/>
          <w:color w:val="404040" w:themeColor="text1" w:themeTint="BF"/>
          <w:sz w:val="18"/>
        </w:rPr>
        <w:t xml:space="preserve"> </w:t>
      </w:r>
      <w:r w:rsidRPr="00917B77">
        <w:rPr>
          <w:i w:val="0"/>
          <w:iCs w:val="0"/>
          <w:color w:val="404040" w:themeColor="text1" w:themeTint="BF"/>
          <w:sz w:val="18"/>
        </w:rPr>
        <w:t>So,</w:t>
      </w:r>
      <w:r w:rsidRPr="00917B77">
        <w:rPr>
          <w:i w:val="0"/>
          <w:iCs w:val="0"/>
          <w:color w:val="404040" w:themeColor="text1" w:themeTint="BF"/>
          <w:sz w:val="18"/>
        </w:rPr>
        <w:t xml:space="preserve"> people may avoid the red zone and buy essential medicine without worries.</w:t>
      </w:r>
    </w:p>
    <w:p w14:paraId="3C0541C2" w14:textId="04889A51" w:rsidR="00917B77" w:rsidRPr="00917B77" w:rsidRDefault="00917B77" w:rsidP="00917B77">
      <w:pPr>
        <w:pStyle w:val="TipText"/>
        <w:rPr>
          <w:i w:val="0"/>
          <w:iCs w:val="0"/>
          <w:color w:val="404040" w:themeColor="text1" w:themeTint="BF"/>
          <w:sz w:val="18"/>
        </w:rPr>
      </w:pPr>
      <w:r w:rsidRPr="00917B77">
        <w:rPr>
          <w:i w:val="0"/>
          <w:iCs w:val="0"/>
          <w:color w:val="404040" w:themeColor="text1" w:themeTint="BF"/>
          <w:sz w:val="18"/>
        </w:rPr>
        <w:t xml:space="preserve">I decided write a Python Script that pulls the latest </w:t>
      </w:r>
      <w:r w:rsidRPr="00917B77">
        <w:rPr>
          <w:i w:val="0"/>
          <w:iCs w:val="0"/>
          <w:color w:val="404040" w:themeColor="text1" w:themeTint="BF"/>
          <w:sz w:val="18"/>
        </w:rPr>
        <w:t>Stagewise</w:t>
      </w:r>
      <w:r w:rsidRPr="00917B77">
        <w:rPr>
          <w:i w:val="0"/>
          <w:iCs w:val="0"/>
          <w:color w:val="404040" w:themeColor="text1" w:themeTint="BF"/>
          <w:sz w:val="18"/>
        </w:rPr>
        <w:t xml:space="preserve"> data of COVID-19 cases from the official website of Ministry of Health and Family Welfare, Government of India and turn it into insightful visualizations using popular Python packages like </w:t>
      </w:r>
      <w:proofErr w:type="spellStart"/>
      <w:r w:rsidRPr="00917B77">
        <w:rPr>
          <w:i w:val="0"/>
          <w:iCs w:val="0"/>
          <w:color w:val="404040" w:themeColor="text1" w:themeTint="BF"/>
          <w:sz w:val="18"/>
        </w:rPr>
        <w:t>GeoPandas</w:t>
      </w:r>
      <w:proofErr w:type="spellEnd"/>
      <w:r w:rsidRPr="00917B77">
        <w:rPr>
          <w:i w:val="0"/>
          <w:iCs w:val="0"/>
          <w:color w:val="404040" w:themeColor="text1" w:themeTint="BF"/>
          <w:sz w:val="18"/>
        </w:rPr>
        <w:t xml:space="preserve">, Seaborn and Matplotlib and use </w:t>
      </w:r>
      <w:proofErr w:type="gramStart"/>
      <w:r w:rsidRPr="00917B77">
        <w:rPr>
          <w:i w:val="0"/>
          <w:iCs w:val="0"/>
          <w:color w:val="404040" w:themeColor="text1" w:themeTint="BF"/>
          <w:sz w:val="18"/>
        </w:rPr>
        <w:t xml:space="preserve">foursquare  </w:t>
      </w:r>
      <w:proofErr w:type="spellStart"/>
      <w:r w:rsidRPr="00917B77">
        <w:rPr>
          <w:i w:val="0"/>
          <w:iCs w:val="0"/>
          <w:color w:val="404040" w:themeColor="text1" w:themeTint="BF"/>
          <w:sz w:val="18"/>
        </w:rPr>
        <w:t>api</w:t>
      </w:r>
      <w:proofErr w:type="spellEnd"/>
      <w:proofErr w:type="gramEnd"/>
      <w:r w:rsidRPr="00917B77">
        <w:rPr>
          <w:i w:val="0"/>
          <w:iCs w:val="0"/>
          <w:color w:val="404040" w:themeColor="text1" w:themeTint="BF"/>
          <w:sz w:val="18"/>
        </w:rPr>
        <w:t xml:space="preserve">  to get  pharmacy shop details .</w:t>
      </w:r>
    </w:p>
    <w:p w14:paraId="30B87696" w14:textId="22E9D895" w:rsidR="00917B77" w:rsidRPr="00917B77" w:rsidRDefault="00917B77" w:rsidP="00917B77">
      <w:pPr>
        <w:pStyle w:val="TipText"/>
        <w:rPr>
          <w:i w:val="0"/>
          <w:iCs w:val="0"/>
          <w:color w:val="404040" w:themeColor="text1" w:themeTint="BF"/>
          <w:sz w:val="18"/>
        </w:rPr>
      </w:pPr>
      <w:r w:rsidRPr="00917B77">
        <w:rPr>
          <w:i w:val="0"/>
          <w:iCs w:val="0"/>
          <w:color w:val="404040" w:themeColor="text1" w:themeTint="BF"/>
          <w:sz w:val="18"/>
        </w:rPr>
        <w:t xml:space="preserve">The python </w:t>
      </w:r>
      <w:r w:rsidRPr="00917B77">
        <w:rPr>
          <w:i w:val="0"/>
          <w:iCs w:val="0"/>
          <w:color w:val="404040" w:themeColor="text1" w:themeTint="BF"/>
          <w:sz w:val="18"/>
        </w:rPr>
        <w:t>script will</w:t>
      </w:r>
      <w:r w:rsidRPr="00917B77">
        <w:rPr>
          <w:i w:val="0"/>
          <w:iCs w:val="0"/>
          <w:color w:val="404040" w:themeColor="text1" w:themeTint="BF"/>
          <w:sz w:val="18"/>
        </w:rPr>
        <w:t xml:space="preserve"> provide the following use case scenario:</w:t>
      </w:r>
    </w:p>
    <w:p w14:paraId="2FAA1A6E" w14:textId="77777777" w:rsidR="00917B77" w:rsidRPr="00917B77" w:rsidRDefault="00917B77" w:rsidP="00917B77">
      <w:pPr>
        <w:pStyle w:val="TipText"/>
        <w:numPr>
          <w:ilvl w:val="0"/>
          <w:numId w:val="16"/>
        </w:numPr>
        <w:rPr>
          <w:i w:val="0"/>
          <w:iCs w:val="0"/>
          <w:color w:val="404040" w:themeColor="text1" w:themeTint="BF"/>
          <w:sz w:val="18"/>
        </w:rPr>
      </w:pPr>
      <w:r w:rsidRPr="00917B77">
        <w:rPr>
          <w:i w:val="0"/>
          <w:iCs w:val="0"/>
          <w:color w:val="404040" w:themeColor="text1" w:themeTint="BF"/>
          <w:sz w:val="18"/>
        </w:rPr>
        <w:t>State wise count of corona confirmed cases</w:t>
      </w:r>
    </w:p>
    <w:p w14:paraId="2BC4C1CF" w14:textId="66F91CF5" w:rsidR="00917B77" w:rsidRPr="00917B77" w:rsidRDefault="00917B77" w:rsidP="00917B77">
      <w:pPr>
        <w:pStyle w:val="TipText"/>
        <w:numPr>
          <w:ilvl w:val="0"/>
          <w:numId w:val="16"/>
        </w:numPr>
        <w:rPr>
          <w:i w:val="0"/>
          <w:iCs w:val="0"/>
          <w:color w:val="404040" w:themeColor="text1" w:themeTint="BF"/>
          <w:sz w:val="18"/>
        </w:rPr>
      </w:pPr>
      <w:r w:rsidRPr="00917B77">
        <w:rPr>
          <w:i w:val="0"/>
          <w:iCs w:val="0"/>
          <w:color w:val="404040" w:themeColor="text1" w:themeTint="BF"/>
          <w:sz w:val="18"/>
        </w:rPr>
        <w:t xml:space="preserve">Classify the states by different </w:t>
      </w:r>
      <w:r w:rsidRPr="00917B77">
        <w:rPr>
          <w:i w:val="0"/>
          <w:iCs w:val="0"/>
          <w:color w:val="404040" w:themeColor="text1" w:themeTint="BF"/>
          <w:sz w:val="18"/>
        </w:rPr>
        <w:t>color</w:t>
      </w:r>
      <w:r w:rsidRPr="00917B77">
        <w:rPr>
          <w:i w:val="0"/>
          <w:iCs w:val="0"/>
          <w:color w:val="404040" w:themeColor="text1" w:themeTint="BF"/>
          <w:sz w:val="18"/>
        </w:rPr>
        <w:t xml:space="preserve"> according to the count </w:t>
      </w:r>
    </w:p>
    <w:p w14:paraId="0CE44DA3" w14:textId="77777777" w:rsidR="00917B77" w:rsidRPr="00917B77" w:rsidRDefault="00917B77" w:rsidP="00917B77">
      <w:pPr>
        <w:pStyle w:val="TipText"/>
        <w:numPr>
          <w:ilvl w:val="0"/>
          <w:numId w:val="16"/>
        </w:numPr>
        <w:rPr>
          <w:i w:val="0"/>
          <w:iCs w:val="0"/>
          <w:color w:val="404040" w:themeColor="text1" w:themeTint="BF"/>
          <w:sz w:val="18"/>
        </w:rPr>
      </w:pPr>
      <w:r w:rsidRPr="00917B77">
        <w:rPr>
          <w:i w:val="0"/>
          <w:iCs w:val="0"/>
          <w:color w:val="404040" w:themeColor="text1" w:themeTint="BF"/>
          <w:sz w:val="18"/>
        </w:rPr>
        <w:t>To know which medical shop (</w:t>
      </w:r>
      <w:proofErr w:type="gramStart"/>
      <w:r w:rsidRPr="00917B77">
        <w:rPr>
          <w:i w:val="0"/>
          <w:iCs w:val="0"/>
          <w:color w:val="404040" w:themeColor="text1" w:themeTint="BF"/>
          <w:sz w:val="18"/>
        </w:rPr>
        <w:t>pharmacy )</w:t>
      </w:r>
      <w:proofErr w:type="gramEnd"/>
      <w:r w:rsidRPr="00917B77">
        <w:rPr>
          <w:i w:val="0"/>
          <w:iCs w:val="0"/>
          <w:color w:val="404040" w:themeColor="text1" w:themeTint="BF"/>
          <w:sz w:val="18"/>
        </w:rPr>
        <w:t xml:space="preserve"> is opened in the particular city .</w:t>
      </w:r>
    </w:p>
    <w:p w14:paraId="4054A8F7" w14:textId="652C451E" w:rsidR="003312ED" w:rsidRPr="00917B77" w:rsidRDefault="00917B77" w:rsidP="00917B77">
      <w:pPr>
        <w:pStyle w:val="TipText"/>
        <w:numPr>
          <w:ilvl w:val="0"/>
          <w:numId w:val="16"/>
        </w:numPr>
        <w:rPr>
          <w:i w:val="0"/>
          <w:iCs w:val="0"/>
          <w:color w:val="404040" w:themeColor="text1" w:themeTint="BF"/>
          <w:sz w:val="18"/>
        </w:rPr>
      </w:pPr>
      <w:r w:rsidRPr="00917B77">
        <w:rPr>
          <w:i w:val="0"/>
          <w:iCs w:val="0"/>
          <w:color w:val="404040" w:themeColor="text1" w:themeTint="BF"/>
          <w:sz w:val="18"/>
        </w:rPr>
        <w:t xml:space="preserve">National wise count of recovered or </w:t>
      </w:r>
      <w:proofErr w:type="gramStart"/>
      <w:r w:rsidRPr="00917B77">
        <w:rPr>
          <w:i w:val="0"/>
          <w:iCs w:val="0"/>
          <w:color w:val="404040" w:themeColor="text1" w:themeTint="BF"/>
          <w:sz w:val="18"/>
        </w:rPr>
        <w:t>died  due</w:t>
      </w:r>
      <w:proofErr w:type="gramEnd"/>
      <w:r w:rsidRPr="00917B77">
        <w:rPr>
          <w:i w:val="0"/>
          <w:iCs w:val="0"/>
          <w:color w:val="404040" w:themeColor="text1" w:themeTint="BF"/>
          <w:sz w:val="18"/>
        </w:rPr>
        <w:t xml:space="preserve"> to corona</w:t>
      </w:r>
    </w:p>
    <w:p w14:paraId="6504D4E9" w14:textId="358E3012" w:rsidR="00917B77" w:rsidRDefault="00D15DCE" w:rsidP="00917B77">
      <w:pPr>
        <w:pStyle w:val="Heading2"/>
      </w:pPr>
      <w:r w:rsidRPr="00D15DCE">
        <w:t>DATA ACQUISITION</w:t>
      </w:r>
    </w:p>
    <w:p w14:paraId="24388B0F" w14:textId="03A96A7A" w:rsidR="00917B77" w:rsidRPr="00917B77" w:rsidRDefault="00917B77" w:rsidP="00917B77">
      <w:r>
        <w:rPr>
          <w:rFonts w:ascii="Segoe UI" w:hAnsi="Segoe UI" w:cs="Segoe UI"/>
          <w:color w:val="24292E"/>
          <w:shd w:val="clear" w:color="auto" w:fill="FFFFFF"/>
        </w:rPr>
        <w:t>This demonstration will make use of the following data sources:</w:t>
      </w:r>
    </w:p>
    <w:p w14:paraId="7404F840" w14:textId="73D07E20" w:rsidR="00917B77" w:rsidRPr="00332F4A" w:rsidRDefault="00332F4A" w:rsidP="00917B77">
      <w:pPr>
        <w:pStyle w:val="ListParagraph"/>
        <w:numPr>
          <w:ilvl w:val="0"/>
          <w:numId w:val="17"/>
        </w:numPr>
      </w:pPr>
      <w:r>
        <w:t xml:space="preserve">For Corona State Wise </w:t>
      </w:r>
      <w:proofErr w:type="gramStart"/>
      <w:r>
        <w:t>Count :</w:t>
      </w:r>
      <w:proofErr w:type="gramEnd"/>
      <w:r>
        <w:t xml:space="preserve"> </w:t>
      </w:r>
      <w:r>
        <w:rPr>
          <w:rFonts w:ascii="Segoe UI" w:hAnsi="Segoe UI" w:cs="Segoe UI"/>
          <w:color w:val="24292E"/>
          <w:shd w:val="clear" w:color="auto" w:fill="FFFFFF"/>
        </w:rPr>
        <w:t xml:space="preserve">Its Done By Using Web Scrapping On Official Indian GOVERNMNET CORONA SITE </w:t>
      </w:r>
      <w:r>
        <w:rPr>
          <w:rFonts w:ascii="Courier New" w:hAnsi="Courier New" w:cs="Courier New"/>
          <w:spacing w:val="-5"/>
        </w:rPr>
        <w:t>:</w:t>
      </w:r>
      <w:r w:rsidRPr="00332F4A">
        <w:t xml:space="preserve"> </w:t>
      </w:r>
      <w:hyperlink r:id="rId7" w:history="1">
        <w:r w:rsidRPr="005A01A5">
          <w:rPr>
            <w:rStyle w:val="Hyperlink"/>
            <w:rFonts w:ascii="Courier New" w:hAnsi="Courier New" w:cs="Courier New"/>
            <w:spacing w:val="-5"/>
          </w:rPr>
          <w:t>https://www.mohfw.gov.in/</w:t>
        </w:r>
      </w:hyperlink>
    </w:p>
    <w:p w14:paraId="00BA2CA3" w14:textId="4BC0F35D" w:rsidR="00332F4A" w:rsidRDefault="00332F4A" w:rsidP="00917B77">
      <w:pPr>
        <w:pStyle w:val="ListParagraph"/>
        <w:numPr>
          <w:ilvl w:val="0"/>
          <w:numId w:val="17"/>
        </w:numPr>
      </w:pPr>
      <w:r w:rsidRPr="00332F4A">
        <w:t>India Map Data : Downloaded From</w:t>
      </w:r>
      <w:r>
        <w:t xml:space="preserve"> : </w:t>
      </w:r>
      <w:hyperlink r:id="rId8" w:history="1">
        <w:r w:rsidRPr="005A01A5">
          <w:rPr>
            <w:rStyle w:val="Hyperlink"/>
          </w:rPr>
          <w:t>https://map.igismap.com/share-map/export-layer/Indian_States/06409663226af2f3114485aa4e0a23b4</w:t>
        </w:r>
      </w:hyperlink>
    </w:p>
    <w:p w14:paraId="0F86A696" w14:textId="33AE85F0" w:rsidR="00332F4A" w:rsidRDefault="00332F4A" w:rsidP="00917B77">
      <w:pPr>
        <w:pStyle w:val="ListParagraph"/>
        <w:numPr>
          <w:ilvl w:val="0"/>
          <w:numId w:val="17"/>
        </w:numPr>
      </w:pPr>
      <w:r>
        <w:t xml:space="preserve">Pharmacy details data using </w:t>
      </w:r>
      <w:r w:rsidRPr="00332F4A">
        <w:t xml:space="preserve">Top Venue Recommendations from </w:t>
      </w:r>
      <w:proofErr w:type="spellStart"/>
      <w:r w:rsidRPr="00332F4A">
        <w:t>FourSquare</w:t>
      </w:r>
      <w:proofErr w:type="spellEnd"/>
      <w:r w:rsidRPr="00332F4A">
        <w:t xml:space="preserve"> API</w:t>
      </w:r>
      <w:r>
        <w:t xml:space="preserve"> </w:t>
      </w:r>
    </w:p>
    <w:p w14:paraId="44970A03" w14:textId="77777777" w:rsidR="00332F4A" w:rsidRDefault="00332F4A" w:rsidP="00332F4A">
      <w:pPr>
        <w:pStyle w:val="ListParagraph"/>
      </w:pPr>
      <w:r>
        <w:t>The following information are retrieved on the first query:</w:t>
      </w:r>
    </w:p>
    <w:p w14:paraId="7167DD3E" w14:textId="77777777" w:rsidR="00332F4A" w:rsidRDefault="00332F4A" w:rsidP="00332F4A">
      <w:pPr>
        <w:pStyle w:val="ListParagraph"/>
      </w:pPr>
    </w:p>
    <w:p w14:paraId="389F90A8" w14:textId="77777777" w:rsidR="00332F4A" w:rsidRDefault="00332F4A" w:rsidP="00332F4A">
      <w:pPr>
        <w:pStyle w:val="ListParagraph"/>
      </w:pPr>
      <w:r>
        <w:t>Venue ID</w:t>
      </w:r>
    </w:p>
    <w:p w14:paraId="5C7D3DB1" w14:textId="77777777" w:rsidR="00332F4A" w:rsidRDefault="00332F4A" w:rsidP="00332F4A">
      <w:pPr>
        <w:pStyle w:val="ListParagraph"/>
      </w:pPr>
      <w:r>
        <w:t>Venue Name</w:t>
      </w:r>
    </w:p>
    <w:p w14:paraId="4BB4A623" w14:textId="7071C86D" w:rsidR="00332F4A" w:rsidRDefault="00332F4A" w:rsidP="00332F4A">
      <w:pPr>
        <w:pStyle w:val="ListParagraph"/>
      </w:pPr>
      <w:proofErr w:type="gramStart"/>
      <w:r>
        <w:t>Coordinates :</w:t>
      </w:r>
      <w:proofErr w:type="gramEnd"/>
      <w:r>
        <w:t xml:space="preserve"> </w:t>
      </w:r>
      <w:r>
        <w:t xml:space="preserve">state and city </w:t>
      </w:r>
    </w:p>
    <w:sectPr w:rsidR="00332F4A">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E5E86" w14:textId="77777777" w:rsidR="00522A53" w:rsidRDefault="00522A53">
      <w:pPr>
        <w:spacing w:after="0" w:line="240" w:lineRule="auto"/>
      </w:pPr>
      <w:r>
        <w:separator/>
      </w:r>
    </w:p>
  </w:endnote>
  <w:endnote w:type="continuationSeparator" w:id="0">
    <w:p w14:paraId="4AC7FAAD" w14:textId="77777777" w:rsidR="00522A53" w:rsidRDefault="0052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BBAC0"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4F820C" w14:textId="77777777" w:rsidR="00522A53" w:rsidRDefault="00522A53">
      <w:pPr>
        <w:spacing w:after="0" w:line="240" w:lineRule="auto"/>
      </w:pPr>
      <w:r>
        <w:separator/>
      </w:r>
    </w:p>
  </w:footnote>
  <w:footnote w:type="continuationSeparator" w:id="0">
    <w:p w14:paraId="213801D8" w14:textId="77777777" w:rsidR="00522A53" w:rsidRDefault="00522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9F7DCE"/>
    <w:multiLevelType w:val="hybridMultilevel"/>
    <w:tmpl w:val="AC468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8136B5"/>
    <w:multiLevelType w:val="hybridMultilevel"/>
    <w:tmpl w:val="0406B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K0NDU1M7Y0NrEwszBT0lEKTi0uzszPAykwrAUAAY7DkCwAAAA="/>
  </w:docVars>
  <w:rsids>
    <w:rsidRoot w:val="001A76CE"/>
    <w:rsid w:val="00083B37"/>
    <w:rsid w:val="000A0612"/>
    <w:rsid w:val="001A728E"/>
    <w:rsid w:val="001A76CE"/>
    <w:rsid w:val="001E042A"/>
    <w:rsid w:val="00225505"/>
    <w:rsid w:val="003312ED"/>
    <w:rsid w:val="00332F4A"/>
    <w:rsid w:val="004018C1"/>
    <w:rsid w:val="004727F4"/>
    <w:rsid w:val="004A0A8D"/>
    <w:rsid w:val="00522A53"/>
    <w:rsid w:val="00575B92"/>
    <w:rsid w:val="005D4DC9"/>
    <w:rsid w:val="005F7999"/>
    <w:rsid w:val="00626EDA"/>
    <w:rsid w:val="006D7FF8"/>
    <w:rsid w:val="00704472"/>
    <w:rsid w:val="00791457"/>
    <w:rsid w:val="007F372E"/>
    <w:rsid w:val="008A421D"/>
    <w:rsid w:val="008D5E06"/>
    <w:rsid w:val="008D6D77"/>
    <w:rsid w:val="00917B77"/>
    <w:rsid w:val="00954BFF"/>
    <w:rsid w:val="00AA316B"/>
    <w:rsid w:val="00BC1FD2"/>
    <w:rsid w:val="00C50451"/>
    <w:rsid w:val="00C92C41"/>
    <w:rsid w:val="00D15DCE"/>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ED4A8"/>
  <w15:chartTrackingRefBased/>
  <w15:docId w15:val="{5F8706E4-1A31-46F6-9F19-31D07FE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917B77"/>
    <w:pPr>
      <w:ind w:left="720"/>
      <w:contextualSpacing/>
    </w:pPr>
  </w:style>
  <w:style w:type="character" w:styleId="UnresolvedMention">
    <w:name w:val="Unresolved Mention"/>
    <w:basedOn w:val="DefaultParagraphFont"/>
    <w:uiPriority w:val="99"/>
    <w:semiHidden/>
    <w:unhideWhenUsed/>
    <w:rsid w:val="00332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993558">
      <w:bodyDiv w:val="1"/>
      <w:marLeft w:val="0"/>
      <w:marRight w:val="0"/>
      <w:marTop w:val="0"/>
      <w:marBottom w:val="0"/>
      <w:divBdr>
        <w:top w:val="none" w:sz="0" w:space="0" w:color="auto"/>
        <w:left w:val="none" w:sz="0" w:space="0" w:color="auto"/>
        <w:bottom w:val="none" w:sz="0" w:space="0" w:color="auto"/>
        <w:right w:val="none" w:sz="0" w:space="0" w:color="auto"/>
      </w:divBdr>
    </w:div>
    <w:div w:id="144915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igismap.com/share-map/export-layer/Indian_States/06409663226af2f3114485aa4e0a23b4" TargetMode="External"/><Relationship Id="rId3" Type="http://schemas.openxmlformats.org/officeDocument/2006/relationships/settings" Target="settings.xml"/><Relationship Id="rId7" Type="http://schemas.openxmlformats.org/officeDocument/2006/relationships/hyperlink" Target="https://www.mohfw.gov.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83F1BFFA774CF9A63FAFD979AB0DDD"/>
        <w:category>
          <w:name w:val="General"/>
          <w:gallery w:val="placeholder"/>
        </w:category>
        <w:types>
          <w:type w:val="bbPlcHdr"/>
        </w:types>
        <w:behaviors>
          <w:behavior w:val="content"/>
        </w:behaviors>
        <w:guid w:val="{5EAC5966-FF41-461E-A68D-A412F3618CF5}"/>
      </w:docPartPr>
      <w:docPartBody>
        <w:p w:rsidR="00000000" w:rsidRDefault="00E71BAB">
          <w:pPr>
            <w:pStyle w:val="4C83F1BFFA774CF9A63FAFD979AB0DDD"/>
          </w:pPr>
          <w:r>
            <w:t>Overview</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AB"/>
    <w:rsid w:val="00E71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A9BF028484A5F89177A041078ADAD">
    <w:name w:val="4B8A9BF028484A5F89177A041078ADAD"/>
  </w:style>
  <w:style w:type="paragraph" w:customStyle="1" w:styleId="B0E67AF4EB5F4C62B4CCC8EB3D874FA1">
    <w:name w:val="B0E67AF4EB5F4C62B4CCC8EB3D874FA1"/>
  </w:style>
  <w:style w:type="paragraph" w:customStyle="1" w:styleId="5F8228F883EF4795A46F0D1D62C07115">
    <w:name w:val="5F8228F883EF4795A46F0D1D62C07115"/>
  </w:style>
  <w:style w:type="paragraph" w:customStyle="1" w:styleId="4C83F1BFFA774CF9A63FAFD979AB0DDD">
    <w:name w:val="4C83F1BFFA774CF9A63FAFD979AB0DDD"/>
  </w:style>
  <w:style w:type="paragraph" w:customStyle="1" w:styleId="7BD5C4016A554290ADC1C0D5E25D807B">
    <w:name w:val="7BD5C4016A554290ADC1C0D5E25D807B"/>
  </w:style>
  <w:style w:type="paragraph" w:customStyle="1" w:styleId="49DB9AFB972240A7AF51D57CF7DD21A6">
    <w:name w:val="49DB9AFB972240A7AF51D57CF7DD21A6"/>
  </w:style>
  <w:style w:type="paragraph" w:customStyle="1" w:styleId="6864192FA27A438C9C929A1DC2CE709D">
    <w:name w:val="6864192FA27A438C9C929A1DC2CE709D"/>
  </w:style>
  <w:style w:type="paragraph" w:customStyle="1" w:styleId="6B0667A429DB4780960E899227A74A3B">
    <w:name w:val="6B0667A429DB4780960E899227A74A3B"/>
  </w:style>
  <w:style w:type="paragraph" w:customStyle="1" w:styleId="92015E46A19B431F80190A81A66227FD">
    <w:name w:val="92015E46A19B431F80190A81A66227FD"/>
  </w:style>
  <w:style w:type="paragraph" w:customStyle="1" w:styleId="9B24B44DBE474A6DA054141F5A259555">
    <w:name w:val="9B24B44DBE474A6DA054141F5A259555"/>
  </w:style>
  <w:style w:type="paragraph" w:customStyle="1" w:styleId="C4D7F801B4B846D491B5A8247BD533FE">
    <w:name w:val="C4D7F801B4B846D491B5A8247BD533FE"/>
  </w:style>
  <w:style w:type="paragraph" w:customStyle="1" w:styleId="D2CC6FD11942425BA2B4F7C229995ACE">
    <w:name w:val="D2CC6FD11942425BA2B4F7C229995ACE"/>
  </w:style>
  <w:style w:type="paragraph" w:customStyle="1" w:styleId="FD2CFDE7377D4D31A045359069334199">
    <w:name w:val="FD2CFDE7377D4D31A045359069334199"/>
  </w:style>
  <w:style w:type="paragraph" w:customStyle="1" w:styleId="E69D98FDE38846899AA95623B1F3E495">
    <w:name w:val="E69D98FDE38846899AA95623B1F3E495"/>
  </w:style>
  <w:style w:type="paragraph" w:customStyle="1" w:styleId="2C1B5F26A0094EAD923CC6AD43A1AE46">
    <w:name w:val="2C1B5F26A0094EAD923CC6AD43A1AE46"/>
  </w:style>
  <w:style w:type="paragraph" w:customStyle="1" w:styleId="A596A26318054A4EB3586B8F96263C23">
    <w:name w:val="A596A26318054A4EB3586B8F96263C23"/>
  </w:style>
  <w:style w:type="paragraph" w:customStyle="1" w:styleId="C64E51F638F843FFA90813F591676B3D">
    <w:name w:val="C64E51F638F843FFA90813F591676B3D"/>
  </w:style>
  <w:style w:type="paragraph" w:customStyle="1" w:styleId="AF323AEE3EC84F68AA6C60F23FAA150B">
    <w:name w:val="AF323AEE3EC84F68AA6C60F23FAA150B"/>
  </w:style>
  <w:style w:type="paragraph" w:customStyle="1" w:styleId="D68B400987C64FF4B8DA5C540CBF653B">
    <w:name w:val="D68B400987C64FF4B8DA5C540CBF653B"/>
  </w:style>
  <w:style w:type="paragraph" w:customStyle="1" w:styleId="B9FF719CF53D4D7DAEE780169C9352C1">
    <w:name w:val="B9FF719CF53D4D7DAEE780169C9352C1"/>
  </w:style>
  <w:style w:type="paragraph" w:customStyle="1" w:styleId="C4900512302E4D6AB9353BA33076F38C">
    <w:name w:val="C4900512302E4D6AB9353BA33076F38C"/>
  </w:style>
  <w:style w:type="paragraph" w:customStyle="1" w:styleId="CB97559F4E034545A3C65A623EFF3921">
    <w:name w:val="CB97559F4E034545A3C65A623EFF3921"/>
  </w:style>
  <w:style w:type="paragraph" w:customStyle="1" w:styleId="003DF709AD17471EA3F54160BAE29CB9">
    <w:name w:val="003DF709AD17471EA3F54160BAE29CB9"/>
  </w:style>
  <w:style w:type="paragraph" w:customStyle="1" w:styleId="9BA9AEFE6BDD4CA9B941F30199BA0B8D">
    <w:name w:val="9BA9AEFE6BDD4CA9B941F30199BA0B8D"/>
  </w:style>
  <w:style w:type="paragraph" w:customStyle="1" w:styleId="C2B3A61E02BF4BC59FE3FE92FBECD9F2">
    <w:name w:val="C2B3A61E02BF4BC59FE3FE92FBECD9F2"/>
  </w:style>
  <w:style w:type="paragraph" w:customStyle="1" w:styleId="B47A56E16BA84141BEDA52C81ED00437">
    <w:name w:val="B47A56E16BA84141BEDA52C81ED00437"/>
  </w:style>
  <w:style w:type="paragraph" w:customStyle="1" w:styleId="39296E53FE7942C49670D1E08A2A86D8">
    <w:name w:val="39296E53FE7942C49670D1E08A2A86D8"/>
  </w:style>
  <w:style w:type="paragraph" w:customStyle="1" w:styleId="4D5BBDCA83ED41478CA11EFBA5A87F6C">
    <w:name w:val="4D5BBDCA83ED41478CA11EFBA5A87F6C"/>
  </w:style>
  <w:style w:type="paragraph" w:customStyle="1" w:styleId="71B1E37A676045CA9466E0D674F846B0">
    <w:name w:val="71B1E37A676045CA9466E0D674F846B0"/>
  </w:style>
  <w:style w:type="paragraph" w:customStyle="1" w:styleId="1D6A33079B914D3396A7DFAC22FED8DA">
    <w:name w:val="1D6A33079B914D3396A7DFAC22FED8DA"/>
  </w:style>
  <w:style w:type="paragraph" w:customStyle="1" w:styleId="26B4D5C19B9541A995495F71450A0745">
    <w:name w:val="26B4D5C19B9541A995495F71450A0745"/>
  </w:style>
  <w:style w:type="paragraph" w:customStyle="1" w:styleId="31CCA534825A4018A53E0F710F303BBE">
    <w:name w:val="31CCA534825A4018A53E0F710F303BBE"/>
  </w:style>
  <w:style w:type="paragraph" w:customStyle="1" w:styleId="412C2A31B1A84C30BFD72FE6598B1224">
    <w:name w:val="412C2A31B1A84C30BFD72FE6598B1224"/>
  </w:style>
  <w:style w:type="paragraph" w:customStyle="1" w:styleId="3ABAC616AAC546978397FD9AA7E69C8B">
    <w:name w:val="3ABAC616AAC546978397FD9AA7E69C8B"/>
  </w:style>
  <w:style w:type="paragraph" w:customStyle="1" w:styleId="CBF9895AA6224E7FA61DFCD60AA6CE12">
    <w:name w:val="CBF9895AA6224E7FA61DFCD60AA6CE12"/>
  </w:style>
  <w:style w:type="paragraph" w:customStyle="1" w:styleId="FEB05593FBCB4397ADA35A9451193050">
    <w:name w:val="FEB05593FBCB4397ADA35A9451193050"/>
  </w:style>
  <w:style w:type="paragraph" w:customStyle="1" w:styleId="03AB7DE97B294FB98AB6193115978290">
    <w:name w:val="03AB7DE97B294FB98AB6193115978290"/>
  </w:style>
  <w:style w:type="paragraph" w:customStyle="1" w:styleId="6D06B9CD50A447F6A6E375051A289511">
    <w:name w:val="6D06B9CD50A447F6A6E375051A289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2</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 sreeram</dc:creator>
  <cp:lastModifiedBy>karthik sreeram R</cp:lastModifiedBy>
  <cp:revision>3</cp:revision>
  <dcterms:created xsi:type="dcterms:W3CDTF">2020-05-03T16:57:00Z</dcterms:created>
  <dcterms:modified xsi:type="dcterms:W3CDTF">2020-05-03T16:57:00Z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